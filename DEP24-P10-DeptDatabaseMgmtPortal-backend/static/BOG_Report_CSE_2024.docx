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94"/>
        <w:gridCol w:w="2268"/>
        <w:gridCol w:w="3515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Ihita Sinha</w:t>
            </w:r>
          </w:p>
        </w:tc>
        <w:tc>
          <w:tcPr>
            <w:tcW w:type="dxa" w:w="3515"/>
          </w:tcPr>
          <w:p>
            <w:r>
              <w:t>Best Paper Award</w:t>
            </w:r>
          </w:p>
        </w:tc>
        <w:tc>
          <w:tcPr>
            <w:tcW w:type="dxa" w:w="2160"/>
          </w:tcPr>
          <w:p>
            <w:r>
              <w:t>Other</w:t>
            </w:r>
          </w:p>
        </w:tc>
      </w:tr>
    </w:tbl>
    <w:p>
      <w:pPr>
        <w:pStyle w:val="Heading1"/>
      </w:pPr>
      <w:r>
        <w:t xml:space="preserve">2) Workshop/Conferences/Seminars organised by Department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94"/>
        <w:gridCol w:w="1531"/>
        <w:gridCol w:w="1531"/>
        <w:gridCol w:w="1361"/>
        <w:gridCol w:w="907"/>
        <w:gridCol w:w="907"/>
        <w:gridCol w:w="1234"/>
      </w:tblGrid>
      <w:tr>
        <w:tc>
          <w:tcPr>
            <w:tcW w:type="dxa" w:w="1234"/>
          </w:tcPr>
          <w:p>
            <w:r>
              <w:t>Sl. No.</w:t>
            </w:r>
          </w:p>
        </w:tc>
        <w:tc>
          <w:tcPr>
            <w:tcW w:type="dxa" w:w="1234"/>
          </w:tcPr>
          <w:p>
            <w:r>
              <w:t>Name of Speaker(s)/ Chief Guest(s)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Venue</w:t>
            </w:r>
          </w:p>
        </w:tc>
        <w:tc>
          <w:tcPr>
            <w:tcW w:type="dxa" w:w="1234"/>
          </w:tcPr>
          <w:p>
            <w:r>
              <w:t>No. of Participants</w:t>
            </w:r>
          </w:p>
        </w:tc>
        <w:tc>
          <w:tcPr>
            <w:tcW w:type="dxa" w:w="1234"/>
          </w:tcPr>
          <w:p>
            <w:r>
              <w:t>Any Other Important Information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1531"/>
          </w:tcPr>
          <w:p>
            <w:r>
              <w:t>Pranita Prakash</w:t>
            </w:r>
          </w:p>
        </w:tc>
        <w:tc>
          <w:tcPr>
            <w:tcW w:type="dxa" w:w="1531"/>
          </w:tcPr>
          <w:p>
            <w:r>
              <w:t>Talk on Women in STEM</w:t>
            </w:r>
          </w:p>
        </w:tc>
        <w:tc>
          <w:tcPr>
            <w:tcW w:type="dxa" w:w="1361"/>
          </w:tcPr>
          <w:p>
            <w:r>
              <w:t>2024-03-10</w:t>
            </w:r>
          </w:p>
        </w:tc>
        <w:tc>
          <w:tcPr>
            <w:tcW w:type="dxa" w:w="907"/>
          </w:tcPr>
          <w:p>
            <w:r>
              <w:t>NA</w:t>
            </w:r>
          </w:p>
        </w:tc>
        <w:tc>
          <w:tcPr>
            <w:tcW w:type="dxa" w:w="907"/>
          </w:tcPr>
          <w:p>
            <w:r>
              <w:t>200</w:t>
            </w:r>
          </w:p>
        </w:tc>
        <w:tc>
          <w:tcPr>
            <w:tcW w:type="dxa" w:w="1234"/>
          </w:tcPr>
          <w:p>
            <w:r>
              <w:t>NA</w:t>
            </w:r>
          </w:p>
        </w:tc>
      </w:tr>
    </w:tbl>
    <w:p>
      <w:pPr>
        <w:pStyle w:val="Heading1"/>
      </w:pPr>
      <w:r>
        <w:t>3) Faculty Participation as Invited Speaker 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794"/>
        <w:gridCol w:w="1701"/>
        <w:gridCol w:w="1701"/>
        <w:gridCol w:w="1361"/>
        <w:gridCol w:w="1361"/>
        <w:gridCol w:w="1440"/>
      </w:tblGrid>
      <w:tr>
        <w:tc>
          <w:tcPr>
            <w:tcW w:type="dxa" w:w="1440"/>
          </w:tcPr>
          <w:p>
            <w:r>
              <w:t>Sl. No.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794"/>
          </w:tcPr>
          <w:p>
            <w:r>
              <w:t>1</w:t>
            </w:r>
          </w:p>
        </w:tc>
        <w:tc>
          <w:tcPr>
            <w:tcW w:type="dxa" w:w="1701"/>
          </w:tcPr>
          <w:p>
            <w:r>
              <w:t>Ihita Sinha</w:t>
            </w:r>
          </w:p>
        </w:tc>
        <w:tc>
          <w:tcPr>
            <w:tcW w:type="dxa" w:w="1701"/>
          </w:tcPr>
          <w:p>
            <w:r>
              <w:t>Guest Lecture by Dr. Ihita Sinha</w:t>
            </w:r>
          </w:p>
        </w:tc>
        <w:tc>
          <w:tcPr>
            <w:tcW w:type="dxa" w:w="1361"/>
          </w:tcPr>
          <w:p>
            <w:r>
              <w:t>2024-03-07</w:t>
            </w:r>
          </w:p>
        </w:tc>
        <w:tc>
          <w:tcPr>
            <w:tcW w:type="dxa" w:w="1361"/>
          </w:tcPr>
          <w:p>
            <w:r>
              <w:t>MIT, USA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p>
      <w:pPr>
        <w:pStyle w:val="Heading1"/>
      </w:pPr>
      <w:r>
        <w:t>4)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