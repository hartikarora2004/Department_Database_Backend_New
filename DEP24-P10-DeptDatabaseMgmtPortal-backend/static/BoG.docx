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BoG Report 2024-04-30 to 2024-05-23</w:t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