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for BoG Meeting</w:t>
      </w:r>
    </w:p>
    <w:p>
      <w:pPr>
        <w:pStyle w:val="Heading1"/>
      </w:pPr>
      <w:r>
        <w:t>1) Award/ Achievement by faculty members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faculty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Vishnusai Janjanam</w:t>
            </w:r>
          </w:p>
        </w:tc>
        <w:tc>
          <w:tcPr>
            <w:tcW w:type="dxa" w:w="2160"/>
          </w:tcPr>
          <w:p>
            <w:r>
              <w:t>Nobel</w:t>
            </w:r>
          </w:p>
        </w:tc>
        <w:tc>
          <w:tcPr>
            <w:tcW w:type="dxa" w:w="2160"/>
          </w:tcPr>
          <w:p>
            <w:r>
              <w:t>Other</w:t>
            </w:r>
          </w:p>
        </w:tc>
      </w:tr>
      <w:tr>
        <w:tc>
          <w:tcPr>
            <w:tcW w:type="dxa" w:w="2160"/>
          </w:tcPr>
          <w:p>
            <w:r>
              <w:t>2</w:t>
            </w:r>
          </w:p>
        </w:tc>
        <w:tc>
          <w:tcPr>
            <w:tcW w:type="dxa" w:w="2160"/>
          </w:tcPr>
          <w:p>
            <w:r>
              <w:t>Vishnusai Janjanam</w:t>
            </w:r>
          </w:p>
        </w:tc>
        <w:tc>
          <w:tcPr>
            <w:tcW w:type="dxa" w:w="2160"/>
          </w:tcPr>
          <w:p>
            <w:r>
              <w:t>Achieve</w:t>
            </w:r>
          </w:p>
        </w:tc>
        <w:tc>
          <w:tcPr>
            <w:tcW w:type="dxa" w:w="2160"/>
          </w:tcPr>
          <w:p>
            <w:r>
              <w:t>Hackthon</w:t>
            </w:r>
          </w:p>
        </w:tc>
      </w:tr>
    </w:tbl>
    <w:p>
      <w:pPr>
        <w:pStyle w:val="Heading1"/>
      </w:pPr>
      <w:r>
        <w:t>2) Award/ Achievement by students.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Sr.No</w:t>
            </w:r>
          </w:p>
        </w:tc>
        <w:tc>
          <w:tcPr>
            <w:tcW w:type="dxa" w:w="2160"/>
          </w:tcPr>
          <w:p>
            <w:r>
              <w:t>student</w:t>
            </w:r>
          </w:p>
        </w:tc>
        <w:tc>
          <w:tcPr>
            <w:tcW w:type="dxa" w:w="2160"/>
          </w:tcPr>
          <w:p>
            <w:r>
              <w:t>title</w:t>
            </w:r>
          </w:p>
        </w:tc>
        <w:tc>
          <w:tcPr>
            <w:tcW w:type="dxa" w:w="2160"/>
          </w:tcPr>
          <w:p>
            <w:r>
              <w:t>type</w:t>
            </w:r>
          </w:p>
        </w:tc>
      </w:tr>
      <w:tr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Sukhmeet Singh</w:t>
            </w:r>
          </w:p>
        </w:tc>
        <w:tc>
          <w:tcPr>
            <w:tcW w:type="dxa" w:w="2160"/>
          </w:tcPr>
          <w:p>
            <w:r>
              <w:t>Won in hackthon</w:t>
            </w:r>
          </w:p>
        </w:tc>
        <w:tc>
          <w:tcPr>
            <w:tcW w:type="dxa" w:w="2160"/>
          </w:tcPr>
          <w:p>
            <w:r>
              <w:t>Hackthon</w:t>
            </w:r>
          </w:p>
        </w:tc>
      </w:tr>
    </w:tbl>
    <w:p>
      <w:pPr>
        <w:pStyle w:val="Heading1"/>
      </w:pPr>
      <w:r>
        <w:t xml:space="preserve">3) Workshop/conferences/ Seminar organized by Department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Sr.No</w:t>
            </w:r>
          </w:p>
        </w:tc>
        <w:tc>
          <w:tcPr>
            <w:tcW w:type="dxa" w:w="1234"/>
          </w:tcPr>
          <w:p>
            <w:r>
              <w:t>Name of speaker(s)/ chief guest(s)</w:t>
            </w:r>
          </w:p>
        </w:tc>
        <w:tc>
          <w:tcPr>
            <w:tcW w:type="dxa" w:w="1234"/>
          </w:tcPr>
          <w:p>
            <w:r>
              <w:t>title</w:t>
            </w:r>
          </w:p>
        </w:tc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>venue</w:t>
            </w:r>
          </w:p>
        </w:tc>
        <w:tc>
          <w:tcPr>
            <w:tcW w:type="dxa" w:w="1234"/>
          </w:tcPr>
          <w:p>
            <w:r>
              <w:t>Number of participants</w:t>
            </w:r>
          </w:p>
        </w:tc>
        <w:tc>
          <w:tcPr>
            <w:tcW w:type="dxa" w:w="1234"/>
          </w:tcPr>
          <w:p>
            <w:r>
              <w:t>Any other important information</w:t>
            </w:r>
          </w:p>
        </w:tc>
      </w:tr>
    </w:tbl>
    <w:p>
      <w:pPr>
        <w:pStyle w:val="Heading1"/>
      </w:pPr>
      <w:r>
        <w:t>4) Faculty participation as invited speaker/ session chair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Sr.No</w:t>
            </w:r>
          </w:p>
        </w:tc>
        <w:tc>
          <w:tcPr>
            <w:tcW w:type="dxa" w:w="1440"/>
          </w:tcPr>
          <w:p>
            <w:r>
              <w:t>Name of faculty</w:t>
            </w:r>
          </w:p>
        </w:tc>
        <w:tc>
          <w:tcPr>
            <w:tcW w:type="dxa" w:w="1440"/>
          </w:tcPr>
          <w:p>
            <w:r>
              <w:t>Title of the event</w:t>
            </w:r>
          </w:p>
        </w:tc>
        <w:tc>
          <w:tcPr>
            <w:tcW w:type="dxa" w:w="1440"/>
          </w:tcPr>
          <w:p>
            <w:r>
              <w:t>Date of visit</w:t>
            </w:r>
          </w:p>
        </w:tc>
        <w:tc>
          <w:tcPr>
            <w:tcW w:type="dxa" w:w="1440"/>
          </w:tcPr>
          <w:p>
            <w:r>
              <w:t>Venue</w:t>
            </w:r>
          </w:p>
        </w:tc>
        <w:tc>
          <w:tcPr>
            <w:tcW w:type="dxa" w:w="1440"/>
          </w:tcPr>
          <w:p>
            <w:r>
              <w:t>Any other important information</w:t>
            </w:r>
          </w:p>
        </w:tc>
      </w:tr>
    </w:tbl>
    <w:p>
      <w:pPr>
        <w:pStyle w:val="Heading1"/>
      </w:pPr>
      <w:r>
        <w:t>5) Any other important information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